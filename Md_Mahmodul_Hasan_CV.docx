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Md. Mahmodul Hasan</w:t>
      </w:r>
    </w:p>
    <w:p>
      <w:r>
        <w:t>Phone: 01721125993</w:t>
        <w:br/>
        <w:t>Email: mmahmodul24@gmail.com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d_phot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Career Summary:</w:t>
      </w:r>
    </w:p>
    <w:p>
      <w:r>
        <w:t>A highly trained and certified Safety Specialist with expertise in various safety procedures and regulations, including IOSH, OSHA, and Fire Safety Management. Passionate about ensuring a safe working environment, with hands-on experience in risk assessment, hazard identification, and safety training. Proficient in Bengali and English, with a background in Management.</w:t>
      </w:r>
    </w:p>
    <w:p>
      <w:pPr>
        <w:pStyle w:val="Heading1"/>
      </w:pPr>
      <w:r>
        <w:t>Certifications:</w:t>
      </w:r>
    </w:p>
    <w:p>
      <w:pPr>
        <w:pStyle w:val="ListBullet"/>
      </w:pPr>
      <w:r>
        <w:t>IOSH</w:t>
      </w:r>
    </w:p>
    <w:p>
      <w:pPr>
        <w:pStyle w:val="ListBullet"/>
      </w:pPr>
      <w:r>
        <w:t>OSHA 30 Hours Course</w:t>
      </w:r>
    </w:p>
    <w:p>
      <w:pPr>
        <w:pStyle w:val="ListBullet"/>
      </w:pPr>
      <w:r>
        <w:t>Industrial Occupational Health and Safety</w:t>
      </w:r>
    </w:p>
    <w:p>
      <w:pPr>
        <w:pStyle w:val="ListBullet"/>
      </w:pPr>
      <w:r>
        <w:t>First Aid CPR</w:t>
      </w:r>
    </w:p>
    <w:p>
      <w:pPr>
        <w:pStyle w:val="ListBullet"/>
      </w:pPr>
      <w:r>
        <w:t>Fire Safety Management</w:t>
      </w:r>
    </w:p>
    <w:p>
      <w:pPr>
        <w:pStyle w:val="ListBullet"/>
      </w:pPr>
      <w:r>
        <w:t>Scaffolding</w:t>
      </w:r>
    </w:p>
    <w:p>
      <w:pPr>
        <w:pStyle w:val="ListBullet"/>
      </w:pPr>
      <w:r>
        <w:t>Lifting and Rigging</w:t>
      </w:r>
    </w:p>
    <w:p>
      <w:pPr>
        <w:pStyle w:val="ListBullet"/>
      </w:pPr>
      <w:r>
        <w:t>Conference Space Work at Height</w:t>
      </w:r>
    </w:p>
    <w:p>
      <w:pPr>
        <w:pStyle w:val="ListBullet"/>
      </w:pPr>
      <w:r>
        <w:t>Workplace Health and Safety</w:t>
      </w:r>
    </w:p>
    <w:p>
      <w:pPr>
        <w:pStyle w:val="ListBullet"/>
      </w:pPr>
      <w:r>
        <w:t>Work Permit Receiver</w:t>
      </w:r>
    </w:p>
    <w:p>
      <w:pPr>
        <w:pStyle w:val="Heading1"/>
      </w:pPr>
      <w:r>
        <w:t>Education:</w:t>
      </w:r>
    </w:p>
    <w:p>
      <w:r>
        <w:t>Bachelor of Business Administration (BBA) in Management</w:t>
        <w:br/>
        <w:t>National University (Currently Pursuing)</w:t>
      </w:r>
    </w:p>
    <w:p>
      <w:pPr>
        <w:pStyle w:val="Heading1"/>
      </w:pPr>
      <w:r>
        <w:t>Skills:</w:t>
      </w:r>
    </w:p>
    <w:p>
      <w:pPr>
        <w:pStyle w:val="ListBullet"/>
      </w:pPr>
      <w:r>
        <w:t>Risk Assessment</w:t>
      </w:r>
    </w:p>
    <w:p>
      <w:pPr>
        <w:pStyle w:val="ListBullet"/>
      </w:pPr>
      <w:r>
        <w:t>Hazard Identification</w:t>
      </w:r>
    </w:p>
    <w:p>
      <w:pPr>
        <w:pStyle w:val="ListBullet"/>
      </w:pPr>
      <w:r>
        <w:t>Incident Investigation</w:t>
      </w:r>
    </w:p>
    <w:p>
      <w:pPr>
        <w:pStyle w:val="ListBullet"/>
      </w:pPr>
      <w:r>
        <w:t>Safety Training</w:t>
      </w:r>
    </w:p>
    <w:p>
      <w:pPr>
        <w:pStyle w:val="ListBullet"/>
      </w:pPr>
      <w:r>
        <w:t>Report Writing</w:t>
      </w:r>
    </w:p>
    <w:p>
      <w:pPr>
        <w:pStyle w:val="ListBullet"/>
      </w:pPr>
      <w:r>
        <w:t>Microsoft Word, Excel, PowerPoint</w:t>
      </w:r>
    </w:p>
    <w:p>
      <w:pPr>
        <w:pStyle w:val="ListBullet"/>
      </w:pPr>
      <w:r>
        <w:t>Communication Skills (Bengali &amp; English)</w:t>
      </w:r>
    </w:p>
    <w:p>
      <w:pPr>
        <w:pStyle w:val="Heading1"/>
      </w:pPr>
      <w:r>
        <w:t>Languages:</w:t>
      </w:r>
    </w:p>
    <w:p>
      <w:r>
        <w:t>Bengali: Native</w:t>
      </w:r>
    </w:p>
    <w:p>
      <w:r>
        <w:t>English: Fluent</w:t>
      </w:r>
    </w:p>
    <w:p>
      <w:pPr>
        <w:pStyle w:val="Heading1"/>
      </w:pPr>
      <w:r>
        <w:t>Work Experience:</w:t>
      </w:r>
    </w:p>
    <w:p>
      <w:r>
        <w:t>Besi Private Ltd</w:t>
        <w:br/>
        <w:t>- Trained in safety management systems and applied standards in real-world scenarios.</w:t>
        <w:br/>
        <w:t>- Completed all relevant training programs on safety, compliance, and emergency management.</w:t>
      </w:r>
    </w:p>
    <w:p>
      <w:pPr>
        <w:pStyle w:val="Heading1"/>
      </w:pPr>
      <w:r>
        <w:t>References: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